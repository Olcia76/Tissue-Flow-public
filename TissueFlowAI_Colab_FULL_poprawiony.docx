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E71" w:rsidRDefault="00AE4EBD">
      <w:pPr>
        <w:pStyle w:val="Nagwek1"/>
      </w:pPr>
      <w:r>
        <w:t xml:space="preserve">Tissue Flow AI </w:t>
      </w:r>
      <w:proofErr w:type="spellStart"/>
      <w:r w:rsidR="00F437C8">
        <w:t>Trenowanie</w:t>
      </w:r>
      <w:proofErr w:type="spellEnd"/>
      <w:r w:rsidR="00F437C8">
        <w:t xml:space="preserve"> </w:t>
      </w:r>
      <w:proofErr w:type="spellStart"/>
      <w:r w:rsidR="00F437C8">
        <w:t>modelu</w:t>
      </w:r>
      <w:proofErr w:type="spellEnd"/>
      <w:r w:rsidR="00F437C8">
        <w:t xml:space="preserve"> </w:t>
      </w:r>
      <w:r>
        <w:t xml:space="preserve">– </w:t>
      </w:r>
      <w:proofErr w:type="spellStart"/>
      <w:r>
        <w:t>Kompletna</w:t>
      </w:r>
      <w:proofErr w:type="spellEnd"/>
      <w:r>
        <w:t xml:space="preserve"> </w:t>
      </w:r>
      <w:proofErr w:type="spellStart"/>
      <w:r>
        <w:t>instrukcja</w:t>
      </w:r>
      <w:proofErr w:type="spellEnd"/>
      <w:r>
        <w:t xml:space="preserve"> (</w:t>
      </w:r>
      <w:proofErr w:type="spellStart"/>
      <w:r>
        <w:t>jednym</w:t>
      </w:r>
      <w:proofErr w:type="spellEnd"/>
      <w:r>
        <w:t xml:space="preserve"> </w:t>
      </w:r>
      <w:proofErr w:type="spellStart"/>
      <w:r>
        <w:t>ciągiem</w:t>
      </w:r>
      <w:proofErr w:type="spellEnd"/>
      <w:r>
        <w:t>)</w:t>
      </w:r>
    </w:p>
    <w:p w:rsidR="00736E71" w:rsidRDefault="00AE4EBD">
      <w:r>
        <w:t>Ta wersja działa w Colabie – wystarczy uruchomić wszystko od góry do dołu. Plik ZIP należy wgrać ręcznie przez ikonę po lewej stronie (Pliki → Prześlij).</w:t>
      </w:r>
    </w:p>
    <w:p w:rsidR="00736E71" w:rsidRDefault="00AE4EBD">
      <w:pPr>
        <w:pStyle w:val="Nagwek2"/>
      </w:pPr>
      <w:r>
        <w:t>🔧 Kompletna wersja kodu:</w:t>
      </w:r>
    </w:p>
    <w:p w:rsidR="00D325BE" w:rsidRDefault="00AE4EBD" w:rsidP="00D325BE">
      <w:r>
        <w:br/>
      </w:r>
      <w:r w:rsidR="00D325BE">
        <w:t xml:space="preserve"># </w:t>
      </w:r>
      <w:proofErr w:type="spellStart"/>
      <w:r w:rsidR="00D325BE">
        <w:t>Krok</w:t>
      </w:r>
      <w:proofErr w:type="spellEnd"/>
      <w:r w:rsidR="00D325BE">
        <w:t xml:space="preserve"> 1: </w:t>
      </w:r>
      <w:proofErr w:type="spellStart"/>
      <w:r w:rsidR="00D325BE">
        <w:t>Wgrywanie</w:t>
      </w:r>
      <w:proofErr w:type="spellEnd"/>
      <w:r w:rsidR="00D325BE">
        <w:t xml:space="preserve"> </w:t>
      </w:r>
      <w:proofErr w:type="spellStart"/>
      <w:r w:rsidR="00D325BE">
        <w:t>i</w:t>
      </w:r>
      <w:proofErr w:type="spellEnd"/>
      <w:r w:rsidR="00D325BE">
        <w:t xml:space="preserve"> </w:t>
      </w:r>
      <w:proofErr w:type="spellStart"/>
      <w:r w:rsidR="00D325BE">
        <w:t>wypakowanie</w:t>
      </w:r>
      <w:proofErr w:type="spellEnd"/>
      <w:r w:rsidR="00D325BE">
        <w:t xml:space="preserve"> ZIP-a z </w:t>
      </w:r>
      <w:proofErr w:type="spellStart"/>
      <w:r w:rsidR="00D325BE">
        <w:t>lokalnego</w:t>
      </w:r>
      <w:proofErr w:type="spellEnd"/>
      <w:r w:rsidR="00D325BE">
        <w:t xml:space="preserve"> </w:t>
      </w:r>
      <w:proofErr w:type="spellStart"/>
      <w:r w:rsidR="00D325BE">
        <w:t>komputera</w:t>
      </w:r>
      <w:proofErr w:type="spellEnd"/>
    </w:p>
    <w:p w:rsidR="00D325BE" w:rsidRDefault="00D325BE" w:rsidP="00D325BE">
      <w:r>
        <w:t xml:space="preserve">import </w:t>
      </w:r>
      <w:proofErr w:type="spellStart"/>
      <w:r>
        <w:t>zipfile</w:t>
      </w:r>
      <w:proofErr w:type="spellEnd"/>
    </w:p>
    <w:p w:rsidR="00D325BE" w:rsidRDefault="00D325BE" w:rsidP="00D325BE">
      <w:r>
        <w:t xml:space="preserve">import </w:t>
      </w:r>
      <w:proofErr w:type="spellStart"/>
      <w:r>
        <w:t>os</w:t>
      </w:r>
      <w:proofErr w:type="spellEnd"/>
    </w:p>
    <w:p w:rsidR="00D325BE" w:rsidRDefault="00D325BE" w:rsidP="00D325B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325BE" w:rsidRDefault="00D325BE" w:rsidP="00D325B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325BE" w:rsidRDefault="00D325BE" w:rsidP="00D325BE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D325BE" w:rsidRDefault="00D325BE" w:rsidP="00D325BE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MobileNetV2</w:t>
      </w:r>
    </w:p>
    <w:p w:rsidR="00D325BE" w:rsidRDefault="00D325BE" w:rsidP="00D325BE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:rsidR="00D325BE" w:rsidRDefault="00D325BE" w:rsidP="00D325BE">
      <w:r>
        <w:t xml:space="preserve">from </w:t>
      </w:r>
      <w:proofErr w:type="spellStart"/>
      <w:r>
        <w:t>tensorflow.keras.layers</w:t>
      </w:r>
      <w:proofErr w:type="spellEnd"/>
      <w:r>
        <w:t xml:space="preserve"> import GlobalAveragePooling2D, Dense</w:t>
      </w:r>
    </w:p>
    <w:p w:rsidR="00D325BE" w:rsidRDefault="00D325BE" w:rsidP="00D325B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:rsidR="00D325BE" w:rsidRDefault="00D325BE" w:rsidP="00D325BE"/>
    <w:p w:rsidR="00D325BE" w:rsidRDefault="00D325BE" w:rsidP="00D325BE">
      <w:proofErr w:type="spellStart"/>
      <w:r>
        <w:t>uploaded_path</w:t>
      </w:r>
      <w:proofErr w:type="spellEnd"/>
      <w:r>
        <w:t xml:space="preserve"> = '/content/tissue_flow_ai_demo_final.zip'  # </w:t>
      </w:r>
      <w:proofErr w:type="spellStart"/>
      <w:r>
        <w:t>Wgraj</w:t>
      </w:r>
      <w:proofErr w:type="spellEnd"/>
      <w:r>
        <w:t xml:space="preserve"> ten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ręcznie</w:t>
      </w:r>
      <w:proofErr w:type="spellEnd"/>
      <w:r>
        <w:t xml:space="preserve"> do </w:t>
      </w:r>
      <w:proofErr w:type="spellStart"/>
      <w:r>
        <w:t>Colab</w:t>
      </w:r>
      <w:proofErr w:type="spellEnd"/>
    </w:p>
    <w:p w:rsidR="00D325BE" w:rsidRDefault="00D325BE" w:rsidP="00D325BE"/>
    <w:p w:rsidR="00D325BE" w:rsidRDefault="00D325BE" w:rsidP="00D325BE">
      <w:r>
        <w:t xml:space="preserve">with </w:t>
      </w:r>
      <w:proofErr w:type="spellStart"/>
      <w:r>
        <w:t>zipfile.ZipFile</w:t>
      </w:r>
      <w:proofErr w:type="spellEnd"/>
      <w:r>
        <w:t>(</w:t>
      </w:r>
      <w:proofErr w:type="spellStart"/>
      <w:r>
        <w:t>uploaded_path</w:t>
      </w:r>
      <w:proofErr w:type="spellEnd"/>
      <w:r>
        <w:t xml:space="preserve">, 'r') as </w:t>
      </w:r>
      <w:proofErr w:type="spellStart"/>
      <w:r>
        <w:t>zip_ref</w:t>
      </w:r>
      <w:proofErr w:type="spellEnd"/>
      <w:r>
        <w:t>:</w:t>
      </w:r>
    </w:p>
    <w:p w:rsidR="00D325BE" w:rsidRDefault="00D325BE" w:rsidP="00D325BE">
      <w:r>
        <w:t xml:space="preserve">    </w:t>
      </w:r>
      <w:proofErr w:type="spellStart"/>
      <w:r>
        <w:t>zip_ref.extractall</w:t>
      </w:r>
      <w:proofErr w:type="spellEnd"/>
      <w:r>
        <w:t>('/content/</w:t>
      </w:r>
      <w:proofErr w:type="spellStart"/>
      <w:r>
        <w:t>tissue_flow_ai_demo</w:t>
      </w:r>
      <w:proofErr w:type="spellEnd"/>
      <w:r>
        <w:t>')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2: </w:t>
      </w:r>
      <w:proofErr w:type="spellStart"/>
      <w:r>
        <w:t>Ustawienie</w:t>
      </w:r>
      <w:proofErr w:type="spellEnd"/>
      <w:r>
        <w:t xml:space="preserve"> </w:t>
      </w:r>
      <w:proofErr w:type="spellStart"/>
      <w:r>
        <w:t>ścieżki</w:t>
      </w:r>
      <w:proofErr w:type="spellEnd"/>
      <w:r>
        <w:t xml:space="preserve"> do </w:t>
      </w:r>
      <w:proofErr w:type="spellStart"/>
      <w:r>
        <w:t>folderu</w:t>
      </w:r>
      <w:proofErr w:type="spellEnd"/>
      <w:r>
        <w:t xml:space="preserve"> z </w:t>
      </w:r>
      <w:proofErr w:type="spellStart"/>
      <w:r>
        <w:t>obrazami</w:t>
      </w:r>
      <w:proofErr w:type="spellEnd"/>
    </w:p>
    <w:p w:rsidR="00D325BE" w:rsidRDefault="00D325BE" w:rsidP="00D325BE">
      <w:proofErr w:type="spellStart"/>
      <w:r>
        <w:t>base_dir</w:t>
      </w:r>
      <w:proofErr w:type="spellEnd"/>
      <w:r>
        <w:t xml:space="preserve"> = '/content/</w:t>
      </w:r>
      <w:proofErr w:type="spellStart"/>
      <w:r>
        <w:t>tissue_flow_ai_demo</w:t>
      </w:r>
      <w:proofErr w:type="spellEnd"/>
      <w:r>
        <w:t>/images'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3: </w:t>
      </w:r>
      <w:proofErr w:type="spellStart"/>
      <w:r>
        <w:t>Przygotowanie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treningowych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walidacyjnych</w:t>
      </w:r>
      <w:proofErr w:type="spellEnd"/>
    </w:p>
    <w:p w:rsidR="00D325BE" w:rsidRDefault="00D325BE" w:rsidP="00D325BE">
      <w:proofErr w:type="spellStart"/>
      <w:r>
        <w:t>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(rescale=1./255, </w:t>
      </w:r>
      <w:proofErr w:type="spellStart"/>
      <w:r>
        <w:t>validation_split</w:t>
      </w:r>
      <w:proofErr w:type="spellEnd"/>
      <w:r>
        <w:t>=0.2)</w:t>
      </w:r>
    </w:p>
    <w:p w:rsidR="00D325BE" w:rsidRDefault="00D325BE" w:rsidP="00D325BE"/>
    <w:p w:rsidR="00D325BE" w:rsidRDefault="00D325BE" w:rsidP="00D325BE">
      <w:proofErr w:type="spellStart"/>
      <w:r>
        <w:t>train_data</w:t>
      </w:r>
      <w:proofErr w:type="spellEnd"/>
      <w:r>
        <w:t xml:space="preserve"> = </w:t>
      </w:r>
      <w:proofErr w:type="spellStart"/>
      <w:r>
        <w:t>datagen.flow_from_directory</w:t>
      </w:r>
      <w:proofErr w:type="spellEnd"/>
      <w:r>
        <w:t>(</w:t>
      </w:r>
    </w:p>
    <w:p w:rsidR="00D325BE" w:rsidRDefault="00D325BE" w:rsidP="00D325BE">
      <w:r>
        <w:lastRenderedPageBreak/>
        <w:t xml:space="preserve">    </w:t>
      </w:r>
      <w:proofErr w:type="spellStart"/>
      <w:r>
        <w:t>base_dir</w:t>
      </w:r>
      <w:proofErr w:type="spellEnd"/>
      <w:r>
        <w:t>,</w:t>
      </w:r>
    </w:p>
    <w:p w:rsidR="00D325BE" w:rsidRDefault="00D325BE" w:rsidP="00D325BE">
      <w:r>
        <w:t xml:space="preserve">    </w:t>
      </w:r>
      <w:proofErr w:type="spellStart"/>
      <w:r>
        <w:t>target_size</w:t>
      </w:r>
      <w:proofErr w:type="spellEnd"/>
      <w:r>
        <w:t>=(224, 224),</w:t>
      </w:r>
    </w:p>
    <w:p w:rsidR="00D325BE" w:rsidRDefault="00D325BE" w:rsidP="00D325BE">
      <w:r>
        <w:t xml:space="preserve">    </w:t>
      </w:r>
      <w:proofErr w:type="spellStart"/>
      <w:r>
        <w:t>batch_size</w:t>
      </w:r>
      <w:proofErr w:type="spellEnd"/>
      <w:r>
        <w:t>=4,</w:t>
      </w:r>
    </w:p>
    <w:p w:rsidR="00D325BE" w:rsidRDefault="00D325BE" w:rsidP="00D325BE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:rsidR="00D325BE" w:rsidRDefault="00D325BE" w:rsidP="00D325BE">
      <w:r>
        <w:t xml:space="preserve">    subset='training',</w:t>
      </w:r>
    </w:p>
    <w:p w:rsidR="00D325BE" w:rsidRDefault="00D325BE" w:rsidP="00D325BE">
      <w:r>
        <w:t xml:space="preserve">    shuffle=True</w:t>
      </w:r>
    </w:p>
    <w:p w:rsidR="00D325BE" w:rsidRDefault="00D325BE" w:rsidP="00D325BE">
      <w:r>
        <w:t>)</w:t>
      </w:r>
    </w:p>
    <w:p w:rsidR="00D325BE" w:rsidRDefault="00D325BE" w:rsidP="00D325BE"/>
    <w:p w:rsidR="00D325BE" w:rsidRDefault="00D325BE" w:rsidP="00D325BE">
      <w:proofErr w:type="spellStart"/>
      <w:r>
        <w:t>val_data</w:t>
      </w:r>
      <w:proofErr w:type="spellEnd"/>
      <w:r>
        <w:t xml:space="preserve"> = </w:t>
      </w:r>
      <w:proofErr w:type="spellStart"/>
      <w:r>
        <w:t>datagen.flow_from_directory</w:t>
      </w:r>
      <w:proofErr w:type="spellEnd"/>
      <w:r>
        <w:t>(</w:t>
      </w:r>
    </w:p>
    <w:p w:rsidR="00D325BE" w:rsidRDefault="00D325BE" w:rsidP="00D325BE">
      <w:r>
        <w:t xml:space="preserve">    </w:t>
      </w:r>
      <w:proofErr w:type="spellStart"/>
      <w:r>
        <w:t>base_dir</w:t>
      </w:r>
      <w:proofErr w:type="spellEnd"/>
      <w:r>
        <w:t>,</w:t>
      </w:r>
    </w:p>
    <w:p w:rsidR="00D325BE" w:rsidRDefault="00D325BE" w:rsidP="00D325BE">
      <w:r>
        <w:t xml:space="preserve">    </w:t>
      </w:r>
      <w:proofErr w:type="spellStart"/>
      <w:r>
        <w:t>target_size</w:t>
      </w:r>
      <w:proofErr w:type="spellEnd"/>
      <w:r>
        <w:t>=(224, 224),</w:t>
      </w:r>
    </w:p>
    <w:p w:rsidR="00D325BE" w:rsidRDefault="00D325BE" w:rsidP="00D325BE">
      <w:r>
        <w:t xml:space="preserve">    </w:t>
      </w:r>
      <w:proofErr w:type="spellStart"/>
      <w:r>
        <w:t>batch_size</w:t>
      </w:r>
      <w:proofErr w:type="spellEnd"/>
      <w:r>
        <w:t>=4,</w:t>
      </w:r>
    </w:p>
    <w:p w:rsidR="00D325BE" w:rsidRDefault="00D325BE" w:rsidP="00D325BE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:rsidR="00D325BE" w:rsidRDefault="00D325BE" w:rsidP="00D325BE">
      <w:r>
        <w:t xml:space="preserve">    subset='validation',</w:t>
      </w:r>
    </w:p>
    <w:p w:rsidR="00D325BE" w:rsidRDefault="00D325BE" w:rsidP="00D325BE">
      <w:r>
        <w:t xml:space="preserve">    shuffle=False</w:t>
      </w:r>
    </w:p>
    <w:p w:rsidR="00D325BE" w:rsidRDefault="00D325BE" w:rsidP="00D325BE">
      <w:r>
        <w:t>)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4: </w:t>
      </w:r>
      <w:proofErr w:type="spellStart"/>
      <w:r>
        <w:t>Budowa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z MobileNetV2</w:t>
      </w:r>
    </w:p>
    <w:p w:rsidR="00D325BE" w:rsidRDefault="00D325BE" w:rsidP="00D325BE">
      <w:proofErr w:type="spellStart"/>
      <w:r>
        <w:t>base_model</w:t>
      </w:r>
      <w:proofErr w:type="spellEnd"/>
      <w:r>
        <w:t xml:space="preserve"> = MobileNetV2(weights='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:rsidR="00D325BE" w:rsidRDefault="00D325BE" w:rsidP="00D325BE">
      <w:proofErr w:type="spellStart"/>
      <w:r>
        <w:t>base_model.trainable</w:t>
      </w:r>
      <w:proofErr w:type="spellEnd"/>
      <w:r>
        <w:t xml:space="preserve"> = False</w:t>
      </w:r>
    </w:p>
    <w:p w:rsidR="00D325BE" w:rsidRDefault="00D325BE" w:rsidP="00D325BE"/>
    <w:p w:rsidR="00D325BE" w:rsidRDefault="00D325BE" w:rsidP="00D325BE">
      <w:r>
        <w:t xml:space="preserve">x = </w:t>
      </w:r>
      <w:proofErr w:type="spellStart"/>
      <w:r>
        <w:t>base_model.output</w:t>
      </w:r>
      <w:proofErr w:type="spellEnd"/>
    </w:p>
    <w:p w:rsidR="00D325BE" w:rsidRDefault="00D325BE" w:rsidP="00D325BE">
      <w:r>
        <w:t>x = GlobalAveragePooling2D()(x)</w:t>
      </w:r>
    </w:p>
    <w:p w:rsidR="00D325BE" w:rsidRDefault="00D325BE" w:rsidP="00D325BE">
      <w:r>
        <w:t>predictions = Dense(1, activation='sigmoid')(x)</w:t>
      </w:r>
    </w:p>
    <w:p w:rsidR="00D325BE" w:rsidRDefault="00D325BE" w:rsidP="00D325BE"/>
    <w:p w:rsidR="00D325BE" w:rsidRDefault="00D325BE" w:rsidP="00D325BE">
      <w:r>
        <w:t>model = Model(inputs=</w:t>
      </w:r>
      <w:proofErr w:type="spellStart"/>
      <w:r>
        <w:t>base_model.input</w:t>
      </w:r>
      <w:proofErr w:type="spellEnd"/>
      <w:r>
        <w:t>, outputs=predictions)</w:t>
      </w:r>
    </w:p>
    <w:p w:rsidR="00D325BE" w:rsidRDefault="00D325BE" w:rsidP="00D325BE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5 –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z </w:t>
      </w:r>
      <w:proofErr w:type="spellStart"/>
      <w:r>
        <w:t>przechwyceniem</w:t>
      </w:r>
      <w:proofErr w:type="spellEnd"/>
      <w:r>
        <w:t xml:space="preserve"> </w:t>
      </w:r>
      <w:proofErr w:type="spellStart"/>
      <w:r>
        <w:t>historii</w:t>
      </w:r>
      <w:proofErr w:type="spellEnd"/>
    </w:p>
    <w:p w:rsidR="00D325BE" w:rsidRDefault="00D325BE" w:rsidP="00D325BE">
      <w:r>
        <w:lastRenderedPageBreak/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epochs=5)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6 – </w:t>
      </w:r>
      <w:proofErr w:type="spellStart"/>
      <w:r>
        <w:t>Wizualizacja</w:t>
      </w:r>
      <w:proofErr w:type="spellEnd"/>
      <w:r>
        <w:t xml:space="preserve"> </w:t>
      </w:r>
      <w:proofErr w:type="spellStart"/>
      <w:r>
        <w:t>przebiegu</w:t>
      </w:r>
      <w:proofErr w:type="spellEnd"/>
      <w:r>
        <w:t xml:space="preserve"> </w:t>
      </w:r>
      <w:proofErr w:type="spellStart"/>
      <w:r>
        <w:t>treningu</w:t>
      </w:r>
      <w:proofErr w:type="spellEnd"/>
      <w:r>
        <w:t xml:space="preserve"> – </w:t>
      </w:r>
      <w:proofErr w:type="spellStart"/>
      <w:r>
        <w:t>wykresy</w:t>
      </w:r>
      <w:proofErr w:type="spellEnd"/>
      <w:r>
        <w:t xml:space="preserve"> accuracy </w:t>
      </w:r>
      <w:proofErr w:type="spellStart"/>
      <w:r>
        <w:t>i</w:t>
      </w:r>
      <w:proofErr w:type="spellEnd"/>
      <w:r>
        <w:t xml:space="preserve"> loss</w:t>
      </w:r>
    </w:p>
    <w:p w:rsidR="00D325BE" w:rsidRDefault="00D325BE" w:rsidP="00D325B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['accuracy'], label='Train Accuracy')</w:t>
      </w:r>
    </w:p>
    <w:p w:rsidR="00D325BE" w:rsidRDefault="00D325BE" w:rsidP="00D325B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 Accuracy')</w:t>
      </w:r>
    </w:p>
    <w:p w:rsidR="00D325BE" w:rsidRDefault="00D325BE" w:rsidP="00D325BE">
      <w:proofErr w:type="spellStart"/>
      <w:r>
        <w:t>plt.title</w:t>
      </w:r>
      <w:proofErr w:type="spellEnd"/>
      <w:r>
        <w:t>('</w:t>
      </w:r>
      <w:proofErr w:type="spellStart"/>
      <w:r>
        <w:t>Dokładność</w:t>
      </w:r>
      <w:proofErr w:type="spellEnd"/>
      <w:r>
        <w:t xml:space="preserve"> </w:t>
      </w:r>
      <w:proofErr w:type="spellStart"/>
      <w:r>
        <w:t>klasyfikacji</w:t>
      </w:r>
      <w:proofErr w:type="spellEnd"/>
      <w:r>
        <w:t>')</w:t>
      </w:r>
    </w:p>
    <w:p w:rsidR="00D325BE" w:rsidRDefault="00D325BE" w:rsidP="00D325BE">
      <w:proofErr w:type="spellStart"/>
      <w:r>
        <w:t>plt.xlabel</w:t>
      </w:r>
      <w:proofErr w:type="spellEnd"/>
      <w:r>
        <w:t>('</w:t>
      </w:r>
      <w:proofErr w:type="spellStart"/>
      <w:r>
        <w:t>Epoka</w:t>
      </w:r>
      <w:proofErr w:type="spellEnd"/>
      <w:r>
        <w:t>')</w:t>
      </w:r>
    </w:p>
    <w:p w:rsidR="00D325BE" w:rsidRDefault="00D325BE" w:rsidP="00D325BE">
      <w:proofErr w:type="spellStart"/>
      <w:r>
        <w:t>plt.ylabel</w:t>
      </w:r>
      <w:proofErr w:type="spellEnd"/>
      <w:r>
        <w:t>('Accuracy')</w:t>
      </w:r>
    </w:p>
    <w:p w:rsidR="00D325BE" w:rsidRDefault="00D325BE" w:rsidP="00D325BE">
      <w:proofErr w:type="spellStart"/>
      <w:r>
        <w:t>plt.legend</w:t>
      </w:r>
      <w:proofErr w:type="spellEnd"/>
      <w:r>
        <w:t>()</w:t>
      </w:r>
    </w:p>
    <w:p w:rsidR="00D325BE" w:rsidRDefault="00D325BE" w:rsidP="00D325BE">
      <w:proofErr w:type="spellStart"/>
      <w:r>
        <w:t>plt.grid</w:t>
      </w:r>
      <w:proofErr w:type="spellEnd"/>
      <w:r>
        <w:t>(True)</w:t>
      </w:r>
    </w:p>
    <w:p w:rsidR="00D325BE" w:rsidRDefault="00D325BE" w:rsidP="00D325BE">
      <w:proofErr w:type="spellStart"/>
      <w:r>
        <w:t>plt.show</w:t>
      </w:r>
      <w:proofErr w:type="spellEnd"/>
      <w:r>
        <w:t>()</w:t>
      </w:r>
    </w:p>
    <w:p w:rsidR="00D325BE" w:rsidRDefault="00D325BE" w:rsidP="00D325BE"/>
    <w:p w:rsidR="00D325BE" w:rsidRDefault="00D325BE" w:rsidP="00D325B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['loss'], label='Train Loss')</w:t>
      </w:r>
    </w:p>
    <w:p w:rsidR="00D325BE" w:rsidRDefault="00D325BE" w:rsidP="00D325BE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 Loss')</w:t>
      </w:r>
    </w:p>
    <w:p w:rsidR="00D325BE" w:rsidRDefault="00D325BE" w:rsidP="00D325BE">
      <w:proofErr w:type="spellStart"/>
      <w:r>
        <w:t>plt.title</w:t>
      </w:r>
      <w:proofErr w:type="spellEnd"/>
      <w:r>
        <w:t>('Strata (loss)')</w:t>
      </w:r>
    </w:p>
    <w:p w:rsidR="00D325BE" w:rsidRDefault="00D325BE" w:rsidP="00D325BE">
      <w:proofErr w:type="spellStart"/>
      <w:r>
        <w:t>plt.xlabel</w:t>
      </w:r>
      <w:proofErr w:type="spellEnd"/>
      <w:r>
        <w:t>('</w:t>
      </w:r>
      <w:proofErr w:type="spellStart"/>
      <w:r>
        <w:t>Epoka</w:t>
      </w:r>
      <w:proofErr w:type="spellEnd"/>
      <w:r>
        <w:t>')</w:t>
      </w:r>
    </w:p>
    <w:p w:rsidR="00D325BE" w:rsidRDefault="00D325BE" w:rsidP="00D325BE">
      <w:proofErr w:type="spellStart"/>
      <w:r>
        <w:t>plt.ylabel</w:t>
      </w:r>
      <w:proofErr w:type="spellEnd"/>
      <w:r>
        <w:t>('Loss')</w:t>
      </w:r>
    </w:p>
    <w:p w:rsidR="00D325BE" w:rsidRDefault="00D325BE" w:rsidP="00D325BE">
      <w:proofErr w:type="spellStart"/>
      <w:r>
        <w:t>plt.legend</w:t>
      </w:r>
      <w:proofErr w:type="spellEnd"/>
      <w:r>
        <w:t>()</w:t>
      </w:r>
    </w:p>
    <w:p w:rsidR="00D325BE" w:rsidRDefault="00D325BE" w:rsidP="00D325BE">
      <w:proofErr w:type="spellStart"/>
      <w:r>
        <w:t>plt.grid</w:t>
      </w:r>
      <w:proofErr w:type="spellEnd"/>
      <w:r>
        <w:t>(True)</w:t>
      </w:r>
    </w:p>
    <w:p w:rsidR="00D325BE" w:rsidRDefault="00D325BE" w:rsidP="00D325BE">
      <w:proofErr w:type="spellStart"/>
      <w:r>
        <w:t>plt.show</w:t>
      </w:r>
      <w:proofErr w:type="spellEnd"/>
      <w:r>
        <w:t>()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7 – </w:t>
      </w:r>
      <w:proofErr w:type="spellStart"/>
      <w:r>
        <w:t>Predykcja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wyświetlenie</w:t>
      </w:r>
      <w:proofErr w:type="spellEnd"/>
      <w:r>
        <w:t xml:space="preserve"> </w:t>
      </w:r>
      <w:proofErr w:type="spellStart"/>
      <w:r>
        <w:t>kilku</w:t>
      </w:r>
      <w:proofErr w:type="spellEnd"/>
      <w:r>
        <w:t xml:space="preserve"> </w:t>
      </w:r>
      <w:proofErr w:type="spellStart"/>
      <w:r>
        <w:t>obrazów</w:t>
      </w:r>
      <w:proofErr w:type="spellEnd"/>
      <w:r>
        <w:t xml:space="preserve"> z </w:t>
      </w:r>
      <w:proofErr w:type="spellStart"/>
      <w:r>
        <w:t>etykietami</w:t>
      </w:r>
      <w:proofErr w:type="spellEnd"/>
    </w:p>
    <w:p w:rsidR="00D325BE" w:rsidRDefault="00D325BE" w:rsidP="00D325BE">
      <w:proofErr w:type="spellStart"/>
      <w:r>
        <w:t>val_data.reset</w:t>
      </w:r>
      <w:proofErr w:type="spellEnd"/>
      <w:r>
        <w:t>()</w:t>
      </w:r>
    </w:p>
    <w:p w:rsidR="00D325BE" w:rsidRDefault="00D325BE" w:rsidP="00D325BE">
      <w:proofErr w:type="spellStart"/>
      <w:r>
        <w:t>sample_images</w:t>
      </w:r>
      <w:proofErr w:type="spellEnd"/>
      <w:r>
        <w:t>, labels = next(</w:t>
      </w:r>
      <w:proofErr w:type="spellStart"/>
      <w:r>
        <w:t>val_data</w:t>
      </w:r>
      <w:proofErr w:type="spellEnd"/>
      <w:r>
        <w:t>)</w:t>
      </w:r>
    </w:p>
    <w:p w:rsidR="00D325BE" w:rsidRDefault="00D325BE" w:rsidP="00D325BE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sample_images</w:t>
      </w:r>
      <w:proofErr w:type="spellEnd"/>
      <w:r>
        <w:t>)</w:t>
      </w:r>
    </w:p>
    <w:p w:rsidR="00D325BE" w:rsidRDefault="00D325BE" w:rsidP="00D325BE"/>
    <w:p w:rsidR="00D325BE" w:rsidRDefault="00D325BE" w:rsidP="00D325BE">
      <w:proofErr w:type="spellStart"/>
      <w:r>
        <w:t>class_names</w:t>
      </w:r>
      <w:proofErr w:type="spellEnd"/>
      <w:r>
        <w:t xml:space="preserve"> = list(</w:t>
      </w:r>
      <w:proofErr w:type="spellStart"/>
      <w:r>
        <w:t>val_data.class_indices.keys</w:t>
      </w:r>
      <w:proofErr w:type="spellEnd"/>
      <w:r>
        <w:t>())</w:t>
      </w:r>
    </w:p>
    <w:p w:rsidR="00D325BE" w:rsidRDefault="00D325BE" w:rsidP="00D325BE">
      <w:proofErr w:type="spellStart"/>
      <w:r>
        <w:t>num_samples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sample_images</w:t>
      </w:r>
      <w:proofErr w:type="spellEnd"/>
      <w:r>
        <w:t>)</w:t>
      </w:r>
    </w:p>
    <w:p w:rsidR="00D325BE" w:rsidRDefault="00D325BE" w:rsidP="00D325BE"/>
    <w:p w:rsidR="00D325BE" w:rsidRDefault="00D325BE" w:rsidP="00D325BE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num_samples</w:t>
      </w:r>
      <w:proofErr w:type="spellEnd"/>
      <w:r>
        <w:t>):</w:t>
      </w:r>
    </w:p>
    <w:p w:rsidR="00D325BE" w:rsidRDefault="00D325BE" w:rsidP="00D325BE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sample_images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325BE" w:rsidRDefault="00D325BE" w:rsidP="00D325BE"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f"Prawda</w:t>
      </w:r>
      <w:proofErr w:type="spellEnd"/>
      <w:r>
        <w:t>: {</w:t>
      </w:r>
      <w:proofErr w:type="spellStart"/>
      <w:r>
        <w:t>class_names</w:t>
      </w:r>
      <w:proofErr w:type="spellEnd"/>
      <w:r>
        <w:t>[int(labels[</w:t>
      </w:r>
      <w:proofErr w:type="spellStart"/>
      <w:r>
        <w:t>i</w:t>
      </w:r>
      <w:proofErr w:type="spellEnd"/>
      <w:r>
        <w:t xml:space="preserve">])]} | </w:t>
      </w:r>
      <w:proofErr w:type="spellStart"/>
      <w:r>
        <w:t>Pred</w:t>
      </w:r>
      <w:proofErr w:type="spellEnd"/>
      <w:r>
        <w:t>: {</w:t>
      </w:r>
      <w:proofErr w:type="spellStart"/>
      <w:r>
        <w:t>class_names</w:t>
      </w:r>
      <w:proofErr w:type="spellEnd"/>
      <w:r>
        <w:t>[int(predictions[</w:t>
      </w:r>
      <w:proofErr w:type="spellStart"/>
      <w:r>
        <w:t>i</w:t>
      </w:r>
      <w:proofErr w:type="spellEnd"/>
      <w:r>
        <w:t>][0] &gt; 0.5)]}")</w:t>
      </w:r>
    </w:p>
    <w:p w:rsidR="00D325BE" w:rsidRDefault="00D325BE" w:rsidP="00D325BE">
      <w:r>
        <w:t xml:space="preserve">    </w:t>
      </w:r>
      <w:proofErr w:type="spellStart"/>
      <w:r>
        <w:t>plt.axis</w:t>
      </w:r>
      <w:proofErr w:type="spellEnd"/>
      <w:r>
        <w:t>('off')</w:t>
      </w:r>
    </w:p>
    <w:p w:rsidR="00D325BE" w:rsidRDefault="00D325BE" w:rsidP="00D325BE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D325BE" w:rsidRDefault="00D325BE" w:rsidP="00D325BE"/>
    <w:p w:rsidR="00D325BE" w:rsidRDefault="00D325BE" w:rsidP="00D325BE">
      <w:r>
        <w:t xml:space="preserve"># </w:t>
      </w:r>
      <w:proofErr w:type="spellStart"/>
      <w:r>
        <w:t>Krok</w:t>
      </w:r>
      <w:proofErr w:type="spellEnd"/>
      <w:r>
        <w:t xml:space="preserve"> 8 – 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pomyłek</w:t>
      </w:r>
      <w:proofErr w:type="spellEnd"/>
    </w:p>
    <w:p w:rsidR="00D325BE" w:rsidRDefault="00D325BE" w:rsidP="00D325BE">
      <w:proofErr w:type="spellStart"/>
      <w:r>
        <w:t>val_data.reset</w:t>
      </w:r>
      <w:proofErr w:type="spellEnd"/>
      <w:r>
        <w:t>()</w:t>
      </w:r>
    </w:p>
    <w:p w:rsidR="00D325BE" w:rsidRDefault="00D325BE" w:rsidP="00D325BE">
      <w:proofErr w:type="spellStart"/>
      <w:r>
        <w:t>y_true</w:t>
      </w:r>
      <w:proofErr w:type="spellEnd"/>
      <w:r>
        <w:t xml:space="preserve"> = </w:t>
      </w:r>
      <w:proofErr w:type="spellStart"/>
      <w:r>
        <w:t>val_data.classes</w:t>
      </w:r>
      <w:proofErr w:type="spellEnd"/>
    </w:p>
    <w:p w:rsidR="00D325BE" w:rsidRDefault="00D325BE" w:rsidP="00D325BE">
      <w:proofErr w:type="spellStart"/>
      <w:r>
        <w:t>y_pred</w:t>
      </w:r>
      <w:proofErr w:type="spellEnd"/>
      <w:r>
        <w:t xml:space="preserve"> = (</w:t>
      </w:r>
      <w:proofErr w:type="spellStart"/>
      <w:r>
        <w:t>model.predict</w:t>
      </w:r>
      <w:proofErr w:type="spellEnd"/>
      <w:r>
        <w:t>(</w:t>
      </w:r>
      <w:proofErr w:type="spellStart"/>
      <w:r>
        <w:t>val_data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:rsidR="00D325BE" w:rsidRDefault="00D325BE" w:rsidP="00D325BE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325BE" w:rsidRDefault="00D325BE" w:rsidP="00D325BE">
      <w:proofErr w:type="spellStart"/>
      <w:r>
        <w:t>disp</w:t>
      </w:r>
      <w:proofErr w:type="spellEnd"/>
      <w:r>
        <w:t xml:space="preserve"> = </w:t>
      </w:r>
      <w:proofErr w:type="spellStart"/>
      <w:r>
        <w:t>ConfusionMatrixDisplay</w:t>
      </w:r>
      <w:proofErr w:type="spellEnd"/>
      <w:r>
        <w:t>(</w:t>
      </w:r>
      <w:proofErr w:type="spellStart"/>
      <w:r>
        <w:t>confusion_matrix</w:t>
      </w:r>
      <w:proofErr w:type="spellEnd"/>
      <w:r>
        <w:t xml:space="preserve">=cm, </w:t>
      </w:r>
      <w:proofErr w:type="spellStart"/>
      <w:r>
        <w:t>display_labels</w:t>
      </w:r>
      <w:proofErr w:type="spellEnd"/>
      <w:r>
        <w:t>=</w:t>
      </w:r>
      <w:proofErr w:type="spellStart"/>
      <w:r>
        <w:t>class_names</w:t>
      </w:r>
      <w:proofErr w:type="spellEnd"/>
      <w:r>
        <w:t>)</w:t>
      </w:r>
    </w:p>
    <w:p w:rsidR="00D325BE" w:rsidRDefault="00D325BE" w:rsidP="00D325BE">
      <w:proofErr w:type="spellStart"/>
      <w:r>
        <w:t>disp.plot</w:t>
      </w:r>
      <w:proofErr w:type="spellEnd"/>
      <w:r>
        <w:t>(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</w:t>
      </w:r>
    </w:p>
    <w:p w:rsidR="00D325BE" w:rsidRDefault="00D325BE" w:rsidP="00D325BE">
      <w:proofErr w:type="spellStart"/>
      <w:r>
        <w:t>plt.title</w:t>
      </w:r>
      <w:proofErr w:type="spellEnd"/>
      <w:r>
        <w:t>("</w:t>
      </w:r>
      <w:proofErr w:type="spellStart"/>
      <w:r>
        <w:t>Macierz</w:t>
      </w:r>
      <w:proofErr w:type="spellEnd"/>
      <w:r>
        <w:t xml:space="preserve"> </w:t>
      </w:r>
      <w:proofErr w:type="spellStart"/>
      <w:r>
        <w:t>pomyłek</w:t>
      </w:r>
      <w:proofErr w:type="spellEnd"/>
      <w:r>
        <w:t xml:space="preserve"> (confusion matrix)")</w:t>
      </w:r>
    </w:p>
    <w:p w:rsidR="00017854" w:rsidRDefault="00D325BE" w:rsidP="00D325BE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:rsidR="00017854" w:rsidRDefault="00017854" w:rsidP="000A4179"/>
    <w:p w:rsidR="00736E71" w:rsidRDefault="00AE4EBD" w:rsidP="000A4179">
      <w:r>
        <w:t xml:space="preserve">🎯 </w:t>
      </w:r>
      <w:proofErr w:type="spellStart"/>
      <w:r>
        <w:t>Gotowe</w:t>
      </w:r>
      <w:proofErr w:type="spellEnd"/>
      <w:r>
        <w:t>! Wystarczy uruchomić wszystko po kolei w Colabie. Plik ZIP przesyłasz klikając po lewej stronie w zakładkę „Pliki” → „Prześlij”.</w:t>
      </w:r>
    </w:p>
    <w:sectPr w:rsidR="00736E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854"/>
    <w:rsid w:val="00034616"/>
    <w:rsid w:val="0006063C"/>
    <w:rsid w:val="000A4179"/>
    <w:rsid w:val="000B3471"/>
    <w:rsid w:val="0015074B"/>
    <w:rsid w:val="0029639D"/>
    <w:rsid w:val="00326F90"/>
    <w:rsid w:val="00736E71"/>
    <w:rsid w:val="00A8482C"/>
    <w:rsid w:val="00AA1D8D"/>
    <w:rsid w:val="00AE4EBD"/>
    <w:rsid w:val="00B47730"/>
    <w:rsid w:val="00CB0664"/>
    <w:rsid w:val="00D325BE"/>
    <w:rsid w:val="00D76903"/>
    <w:rsid w:val="00F43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6DE1BB7-A16F-452F-BC17-CA3DEB85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C693F"/>
    <w:rPr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-kod">
    <w:name w:val="HTML Code"/>
    <w:basedOn w:val="Domylnaczcionkaakapitu"/>
    <w:uiPriority w:val="99"/>
    <w:semiHidden/>
    <w:unhideWhenUsed/>
    <w:rsid w:val="00017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F1458-CB7B-4D83-9507-F231A3B0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Aleksandra Parys</cp:lastModifiedBy>
  <cp:revision>2</cp:revision>
  <dcterms:created xsi:type="dcterms:W3CDTF">2025-05-28T20:10:00Z</dcterms:created>
  <dcterms:modified xsi:type="dcterms:W3CDTF">2025-05-28T20:10:00Z</dcterms:modified>
  <cp:category/>
</cp:coreProperties>
</file>